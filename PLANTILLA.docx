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70" w:lineRule="exact" w:before="0" w:after="182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4"/>
        </w:rPr>
        <w:t>PLANTILLA GRILLA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694"/>
        <w:gridCol w:w="4694"/>
      </w:tblGrid>
      <w:tr>
        <w:trPr>
          <w:trHeight w:hRule="exact" w:val="286"/>
        </w:trPr>
        <w:tc>
          <w:tcPr>
            <w:tcW w:type="dxa" w:w="935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FECHA:</w:t>
            </w:r>
          </w:p>
        </w:tc>
      </w:tr>
      <w:tr>
        <w:trPr>
          <w:trHeight w:hRule="exact" w:val="286"/>
        </w:trPr>
        <w:tc>
          <w:tcPr>
            <w:tcW w:type="dxa" w:w="46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Contenido:</w:t>
            </w:r>
          </w:p>
        </w:tc>
        <w:tc>
          <w:tcPr>
            <w:tcW w:type="dxa" w:w="46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6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Arte</w:t>
            </w:r>
          </w:p>
        </w:tc>
        <w:tc>
          <w:tcPr>
            <w:tcW w:type="dxa" w:w="46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Copy</w:t>
            </w:r>
          </w:p>
        </w:tc>
      </w:tr>
      <w:tr>
        <w:trPr>
          <w:trHeight w:hRule="exact" w:val="286"/>
        </w:trPr>
        <w:tc>
          <w:tcPr>
            <w:tcW w:type="dxa" w:w="467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6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6"/>
        </w:trPr>
        <w:tc>
          <w:tcPr>
            <w:tcW w:type="dxa" w:w="469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46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REFERENCIA</w:t>
            </w:r>
          </w:p>
        </w:tc>
      </w:tr>
      <w:tr>
        <w:trPr>
          <w:trHeight w:hRule="exact" w:val="298"/>
        </w:trPr>
        <w:tc>
          <w:tcPr>
            <w:tcW w:type="dxa" w:w="469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46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4" w:right="1416" w:bottom="1440" w:left="1436" w:header="720" w:footer="720" w:gutter="0"/>
      <w:cols w:space="720" w:num="1" w:equalWidth="0">
        <w:col w:w="93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